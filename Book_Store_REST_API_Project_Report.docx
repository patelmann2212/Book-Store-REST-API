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8EDF3" w14:textId="77777777" w:rsidR="00B47C12" w:rsidRDefault="00000000">
      <w:pPr>
        <w:pStyle w:val="Title"/>
      </w:pPr>
      <w:r>
        <w:t>📘 Book Store REST API – Project Report</w:t>
      </w:r>
    </w:p>
    <w:p w14:paraId="268D75B2" w14:textId="77777777" w:rsidR="00B47C12" w:rsidRDefault="00000000">
      <w:pPr>
        <w:pStyle w:val="Heading1"/>
      </w:pPr>
      <w:r>
        <w:t>1. Introduction</w:t>
      </w:r>
    </w:p>
    <w:p w14:paraId="1BE8EF27" w14:textId="77777777" w:rsidR="00B47C12" w:rsidRDefault="00000000">
      <w:r>
        <w:t>This project is a RESTful API for managing a Book Store, built using Flask, SQLAlchemy, and SQLite. The system provides endpoints to perform CRUD (Create, Read, Update, Delete) operations on books and supports features like search, filtering, and partial matches. It is lightweight, easy to extend, and follows REST principles.</w:t>
      </w:r>
    </w:p>
    <w:p w14:paraId="522B7B91" w14:textId="77777777" w:rsidR="00B47C12" w:rsidRDefault="00000000">
      <w:pPr>
        <w:pStyle w:val="Heading1"/>
      </w:pPr>
      <w:r>
        <w:t>2. Objectives</w:t>
      </w:r>
    </w:p>
    <w:p w14:paraId="69303FB1" w14:textId="77777777" w:rsidR="00B47C12" w:rsidRDefault="00000000">
      <w:r>
        <w:t>- Provide a backend API to manage books.</w:t>
      </w:r>
    </w:p>
    <w:p w14:paraId="7B085738" w14:textId="77777777" w:rsidR="00B47C12" w:rsidRDefault="00000000">
      <w:r>
        <w:t>- Implement CRUD functionality.</w:t>
      </w:r>
    </w:p>
    <w:p w14:paraId="0A06EB18" w14:textId="614CF9C1" w:rsidR="00B47C12" w:rsidRDefault="00000000">
      <w:r>
        <w:t xml:space="preserve">- Allow searching and filtering of books by </w:t>
      </w:r>
      <w:r w:rsidR="00077991">
        <w:t>id</w:t>
      </w:r>
      <w:r>
        <w:t>, author.</w:t>
      </w:r>
    </w:p>
    <w:p w14:paraId="4675B2FD" w14:textId="77777777" w:rsidR="00B47C12" w:rsidRDefault="00000000">
      <w:r>
        <w:t>- Handle exceptions and ensure robust error responses.</w:t>
      </w:r>
    </w:p>
    <w:p w14:paraId="2C606163" w14:textId="77777777" w:rsidR="00B47C12" w:rsidRDefault="00000000">
      <w:r>
        <w:t>- Use SQLAlchemy ORM for database operations.</w:t>
      </w:r>
    </w:p>
    <w:p w14:paraId="0884E5C4" w14:textId="77777777" w:rsidR="00B47C12" w:rsidRDefault="00000000">
      <w:pPr>
        <w:pStyle w:val="Heading1"/>
      </w:pPr>
      <w:r>
        <w:t>3. Technologies Used</w:t>
      </w:r>
    </w:p>
    <w:p w14:paraId="6D6F38A9" w14:textId="77777777" w:rsidR="00B47C12" w:rsidRDefault="00000000">
      <w:r>
        <w:t>- Backend Framework: Flask</w:t>
      </w:r>
    </w:p>
    <w:p w14:paraId="5EDDAEE4" w14:textId="77777777" w:rsidR="00B47C12" w:rsidRDefault="00000000">
      <w:r>
        <w:t>- Database: SQLite (via SQLAlchemy ORM)</w:t>
      </w:r>
    </w:p>
    <w:p w14:paraId="798B58A3" w14:textId="77777777" w:rsidR="00B47C12" w:rsidRDefault="00000000">
      <w:r>
        <w:t>- Language: Python</w:t>
      </w:r>
    </w:p>
    <w:p w14:paraId="71D4500F" w14:textId="77777777" w:rsidR="00B47C12" w:rsidRDefault="00000000">
      <w:r>
        <w:t>- Libraries:</w:t>
      </w:r>
    </w:p>
    <w:p w14:paraId="7910508C" w14:textId="77777777" w:rsidR="00B47C12" w:rsidRDefault="00000000">
      <w:r>
        <w:t xml:space="preserve">  - flask – web framework</w:t>
      </w:r>
    </w:p>
    <w:p w14:paraId="01EF09DE" w14:textId="77777777" w:rsidR="00B47C12" w:rsidRDefault="00000000">
      <w:r>
        <w:t xml:space="preserve">  - flask_sqlalchemy – ORM</w:t>
      </w:r>
    </w:p>
    <w:p w14:paraId="4A5A38A1" w14:textId="77777777" w:rsidR="00B47C12" w:rsidRDefault="00000000">
      <w:r>
        <w:t xml:space="preserve">  - flasgger – API documentation (Swagger UI)</w:t>
      </w:r>
    </w:p>
    <w:p w14:paraId="023B4E10" w14:textId="77777777" w:rsidR="00B47C12" w:rsidRDefault="00000000">
      <w:r>
        <w:t xml:space="preserve">  - sqlalchemy.exc – error handling</w:t>
      </w:r>
    </w:p>
    <w:p w14:paraId="382E7090" w14:textId="77777777" w:rsidR="00B47C12" w:rsidRDefault="00000000">
      <w:pPr>
        <w:pStyle w:val="Heading1"/>
      </w:pPr>
      <w:r>
        <w:t>4. System Design</w:t>
      </w:r>
    </w:p>
    <w:p w14:paraId="68A1195B" w14:textId="77777777" w:rsidR="00B47C12" w:rsidRDefault="00000000">
      <w:r>
        <w:t>Database Model: Book</w:t>
      </w:r>
    </w:p>
    <w:p w14:paraId="0756AF20" w14:textId="77777777" w:rsidR="00B47C12" w:rsidRDefault="00B47C12"/>
    <w:p w14:paraId="238903CB" w14:textId="77777777" w:rsidR="00B47C12" w:rsidRDefault="00000000">
      <w:r>
        <w:lastRenderedPageBreak/>
        <w:t>Each book record contains:</w:t>
      </w:r>
    </w:p>
    <w:p w14:paraId="5A6339D1" w14:textId="77777777" w:rsidR="00B47C12" w:rsidRDefault="00000000">
      <w:r>
        <w:t>- id (Primary Key, Integer, Auto Increment)</w:t>
      </w:r>
    </w:p>
    <w:p w14:paraId="2BADF42C" w14:textId="77777777" w:rsidR="00B47C12" w:rsidRDefault="00000000">
      <w:r>
        <w:t>- title (String, Required)</w:t>
      </w:r>
    </w:p>
    <w:p w14:paraId="4B7D0F61" w14:textId="77777777" w:rsidR="00B47C12" w:rsidRDefault="00000000">
      <w:r>
        <w:t>- author (String, Required)</w:t>
      </w:r>
    </w:p>
    <w:p w14:paraId="17C3DC73" w14:textId="77777777" w:rsidR="00B47C12" w:rsidRDefault="00000000">
      <w:r>
        <w:t>- publisher (String)</w:t>
      </w:r>
    </w:p>
    <w:p w14:paraId="4FECE3F2" w14:textId="77777777" w:rsidR="00B47C12" w:rsidRDefault="00000000">
      <w:r>
        <w:t>- edition (String)</w:t>
      </w:r>
    </w:p>
    <w:p w14:paraId="4DF18F48" w14:textId="77777777" w:rsidR="00B47C12" w:rsidRDefault="00000000">
      <w:r>
        <w:t>- language (String)</w:t>
      </w:r>
    </w:p>
    <w:p w14:paraId="4712AB3A" w14:textId="77777777" w:rsidR="00B47C12" w:rsidRDefault="00000000">
      <w:r>
        <w:t>- pages (Integer)</w:t>
      </w:r>
    </w:p>
    <w:p w14:paraId="323FA364" w14:textId="77777777" w:rsidR="00B47C12" w:rsidRDefault="00000000">
      <w:r>
        <w:t>- genre (String)</w:t>
      </w:r>
    </w:p>
    <w:p w14:paraId="4E6C0C91" w14:textId="77777777" w:rsidR="00B47C12" w:rsidRDefault="00000000">
      <w:r>
        <w:t>- price (Float)</w:t>
      </w:r>
    </w:p>
    <w:p w14:paraId="222AFD54" w14:textId="77777777" w:rsidR="00B47C12" w:rsidRDefault="00000000">
      <w:r>
        <w:t>- rating (Float, Default = 0.0)</w:t>
      </w:r>
    </w:p>
    <w:p w14:paraId="66455382" w14:textId="77777777" w:rsidR="00B47C12" w:rsidRDefault="00000000">
      <w:r>
        <w:t>- stock_status (String: 'In Stock'/'Out of Stock')</w:t>
      </w:r>
    </w:p>
    <w:p w14:paraId="0CA193D2" w14:textId="77777777" w:rsidR="00B47C12" w:rsidRDefault="00000000">
      <w:pPr>
        <w:pStyle w:val="Heading1"/>
      </w:pPr>
      <w:r>
        <w:t>5. Features</w:t>
      </w:r>
    </w:p>
    <w:p w14:paraId="2DB0A0DA" w14:textId="77777777" w:rsidR="00B47C12" w:rsidRDefault="00000000">
      <w:r>
        <w:t>📌 CRUD Operations</w:t>
      </w:r>
    </w:p>
    <w:p w14:paraId="6C17A28F" w14:textId="77777777" w:rsidR="00B47C12" w:rsidRDefault="00000000">
      <w:r>
        <w:t>1. Create – Add a new book (POST /books).</w:t>
      </w:r>
    </w:p>
    <w:p w14:paraId="61C44035" w14:textId="77777777" w:rsidR="00B47C12" w:rsidRDefault="00000000">
      <w:r>
        <w:t>2. Read – Get all books or filter/search (GET /books).</w:t>
      </w:r>
    </w:p>
    <w:p w14:paraId="40E01FA0" w14:textId="77777777" w:rsidR="00B47C12" w:rsidRDefault="00000000">
      <w:r>
        <w:t>3. Read by ID – Get a single book by ID (GET /books/id/&lt;id&gt;).</w:t>
      </w:r>
    </w:p>
    <w:p w14:paraId="712A05F4" w14:textId="77777777" w:rsidR="00B47C12" w:rsidRDefault="00000000">
      <w:r>
        <w:t>4. Read by Author – Get all books by (partial) author name (GET /books/author/&lt;author&gt;).</w:t>
      </w:r>
    </w:p>
    <w:p w14:paraId="743350C2" w14:textId="77777777" w:rsidR="00B47C12" w:rsidRDefault="00000000">
      <w:r>
        <w:t>5. Update – Modify book details (PUT /books/id/&lt;id&gt;).</w:t>
      </w:r>
    </w:p>
    <w:p w14:paraId="6FAE0AB3" w14:textId="77777777" w:rsidR="00B47C12" w:rsidRDefault="00000000">
      <w:r>
        <w:t>6. Delete – Remove a book (DELETE /books/id/&lt;id&gt;).</w:t>
      </w:r>
    </w:p>
    <w:p w14:paraId="02DD6859" w14:textId="77777777" w:rsidR="00B47C12" w:rsidRDefault="00B47C12"/>
    <w:p w14:paraId="02F8C06E" w14:textId="77777777" w:rsidR="00B47C12" w:rsidRDefault="00000000">
      <w:r>
        <w:t>📌 Search and Filtering</w:t>
      </w:r>
    </w:p>
    <w:p w14:paraId="1BFAE1E1" w14:textId="08B242ED" w:rsidR="00B47C12" w:rsidRDefault="00000000">
      <w:r>
        <w:t xml:space="preserve">- Search by </w:t>
      </w:r>
      <w:r w:rsidR="00077991">
        <w:t>id, author</w:t>
      </w:r>
      <w:r>
        <w:t>.</w:t>
      </w:r>
    </w:p>
    <w:p w14:paraId="70D9A7E4" w14:textId="77777777" w:rsidR="00B47C12" w:rsidRDefault="00000000">
      <w:r>
        <w:t>- Case-insensitive partial matches supported.</w:t>
      </w:r>
    </w:p>
    <w:p w14:paraId="690ABFED" w14:textId="77777777" w:rsidR="00B47C12" w:rsidRDefault="00B47C12"/>
    <w:p w14:paraId="5C71DFCE" w14:textId="77777777" w:rsidR="00B47C12" w:rsidRDefault="00000000">
      <w:r>
        <w:lastRenderedPageBreak/>
        <w:t>📌 Error Handling</w:t>
      </w:r>
    </w:p>
    <w:p w14:paraId="17A3D394" w14:textId="77777777" w:rsidR="00B47C12" w:rsidRDefault="00000000">
      <w:r>
        <w:t>- Returns structured JSON error messages.</w:t>
      </w:r>
    </w:p>
    <w:p w14:paraId="02F8A445" w14:textId="77777777" w:rsidR="00B47C12" w:rsidRDefault="00000000">
      <w:r>
        <w:t>- Handles SQLAlchemy errors, Integrity errors, and invalid inputs.</w:t>
      </w:r>
    </w:p>
    <w:p w14:paraId="17C293D5" w14:textId="77777777" w:rsidR="00B47C12" w:rsidRDefault="00000000">
      <w:pPr>
        <w:pStyle w:val="Heading1"/>
      </w:pPr>
      <w:r>
        <w:t>6. Example API Usage</w:t>
      </w:r>
    </w:p>
    <w:p w14:paraId="1EADFEAB" w14:textId="77777777" w:rsidR="00B47C12" w:rsidRDefault="00000000">
      <w:r>
        <w:t>Create a Book (POST /books)</w:t>
      </w:r>
    </w:p>
    <w:p w14:paraId="140F97A7" w14:textId="77777777" w:rsidR="00B47C12" w:rsidRDefault="00000000">
      <w:r>
        <w:t>{</w:t>
      </w:r>
    </w:p>
    <w:p w14:paraId="3539979E" w14:textId="77777777" w:rsidR="00B47C12" w:rsidRDefault="00000000">
      <w:r>
        <w:t xml:space="preserve">  "title": "Clean Code",</w:t>
      </w:r>
    </w:p>
    <w:p w14:paraId="7D7A59D8" w14:textId="77777777" w:rsidR="00B47C12" w:rsidRDefault="00000000">
      <w:r>
        <w:t xml:space="preserve">  "author": "Robert C. Martin",</w:t>
      </w:r>
    </w:p>
    <w:p w14:paraId="59D59E51" w14:textId="77777777" w:rsidR="00B47C12" w:rsidRDefault="00000000">
      <w:r>
        <w:t xml:space="preserve">  "publisher": "Prentice Hall",</w:t>
      </w:r>
    </w:p>
    <w:p w14:paraId="73276429" w14:textId="77777777" w:rsidR="00B47C12" w:rsidRDefault="00000000">
      <w:r>
        <w:t xml:space="preserve">  "edition": "1st",</w:t>
      </w:r>
    </w:p>
    <w:p w14:paraId="493A77D3" w14:textId="77777777" w:rsidR="00B47C12" w:rsidRDefault="00000000">
      <w:r>
        <w:t xml:space="preserve">  "language": "English",</w:t>
      </w:r>
    </w:p>
    <w:p w14:paraId="6313A81A" w14:textId="77777777" w:rsidR="00B47C12" w:rsidRDefault="00000000">
      <w:r>
        <w:t xml:space="preserve">  "pages": 464,</w:t>
      </w:r>
    </w:p>
    <w:p w14:paraId="0424CE1B" w14:textId="77777777" w:rsidR="00B47C12" w:rsidRDefault="00000000">
      <w:r>
        <w:t xml:space="preserve">  "genre": "Programming",</w:t>
      </w:r>
    </w:p>
    <w:p w14:paraId="1303A16D" w14:textId="77777777" w:rsidR="00B47C12" w:rsidRDefault="00000000">
      <w:r>
        <w:t xml:space="preserve">  "price": 30.5,</w:t>
      </w:r>
    </w:p>
    <w:p w14:paraId="0D548E3E" w14:textId="77777777" w:rsidR="00B47C12" w:rsidRDefault="00000000">
      <w:r>
        <w:t xml:space="preserve">  "rating": 4.8,</w:t>
      </w:r>
    </w:p>
    <w:p w14:paraId="7FE1AA79" w14:textId="77777777" w:rsidR="00B47C12" w:rsidRDefault="00000000">
      <w:r>
        <w:t xml:space="preserve">  "stock_status": "In Stock"</w:t>
      </w:r>
    </w:p>
    <w:p w14:paraId="0F55EEE1" w14:textId="77777777" w:rsidR="00B47C12" w:rsidRDefault="00000000">
      <w:r>
        <w:t>}</w:t>
      </w:r>
    </w:p>
    <w:p w14:paraId="6EB9D838" w14:textId="77777777" w:rsidR="00B47C12" w:rsidRDefault="00B47C12"/>
    <w:p w14:paraId="6AA8DC2B" w14:textId="77777777" w:rsidR="00B47C12" w:rsidRDefault="00000000">
      <w:r>
        <w:t>Get Books by Author (GET /books/author/Martin)</w:t>
      </w:r>
    </w:p>
    <w:p w14:paraId="6B135953" w14:textId="77777777" w:rsidR="00B47C12" w:rsidRDefault="00000000">
      <w:r>
        <w:t>[</w:t>
      </w:r>
    </w:p>
    <w:p w14:paraId="6056C115" w14:textId="77777777" w:rsidR="00B47C12" w:rsidRDefault="00000000">
      <w:r>
        <w:t xml:space="preserve">  {</w:t>
      </w:r>
    </w:p>
    <w:p w14:paraId="7B3A2D40" w14:textId="77777777" w:rsidR="00B47C12" w:rsidRDefault="00000000">
      <w:r>
        <w:t xml:space="preserve">    "id": 1,</w:t>
      </w:r>
    </w:p>
    <w:p w14:paraId="01E6DC4D" w14:textId="77777777" w:rsidR="00B47C12" w:rsidRDefault="00000000">
      <w:r>
        <w:t xml:space="preserve">    "title": "Clean Code",</w:t>
      </w:r>
    </w:p>
    <w:p w14:paraId="109E26C1" w14:textId="77777777" w:rsidR="00B47C12" w:rsidRDefault="00000000">
      <w:r>
        <w:t xml:space="preserve">    "author": "Robert C. Martin",</w:t>
      </w:r>
    </w:p>
    <w:p w14:paraId="1E41771C" w14:textId="77777777" w:rsidR="00B47C12" w:rsidRDefault="00000000">
      <w:r>
        <w:t xml:space="preserve">    "price": 30.5,</w:t>
      </w:r>
    </w:p>
    <w:p w14:paraId="5083321B" w14:textId="77777777" w:rsidR="00B47C12" w:rsidRDefault="00000000">
      <w:r>
        <w:t xml:space="preserve">    "genre": "Programming",</w:t>
      </w:r>
    </w:p>
    <w:p w14:paraId="542613D8" w14:textId="77777777" w:rsidR="00B47C12" w:rsidRDefault="00000000">
      <w:r>
        <w:lastRenderedPageBreak/>
        <w:t xml:space="preserve">    "stock_status": "In Stock"</w:t>
      </w:r>
    </w:p>
    <w:p w14:paraId="53D41DBC" w14:textId="77777777" w:rsidR="00B47C12" w:rsidRDefault="00000000">
      <w:r>
        <w:t xml:space="preserve">  }</w:t>
      </w:r>
    </w:p>
    <w:p w14:paraId="0B858E17" w14:textId="77777777" w:rsidR="00B47C12" w:rsidRDefault="00000000">
      <w:r>
        <w:t>]</w:t>
      </w:r>
    </w:p>
    <w:p w14:paraId="1DA8C533" w14:textId="77777777" w:rsidR="00B47C12" w:rsidRDefault="00000000">
      <w:pPr>
        <w:pStyle w:val="Heading1"/>
      </w:pPr>
      <w:r>
        <w:t>7. Advantages</w:t>
      </w:r>
    </w:p>
    <w:p w14:paraId="6EA1FBE2" w14:textId="77777777" w:rsidR="00B47C12" w:rsidRDefault="00000000">
      <w:r>
        <w:t>- Simple and lightweight API.</w:t>
      </w:r>
    </w:p>
    <w:p w14:paraId="5748FC72" w14:textId="77777777" w:rsidR="00B47C12" w:rsidRDefault="00000000">
      <w:r>
        <w:t>- Supports dynamic filtering and searching.</w:t>
      </w:r>
    </w:p>
    <w:p w14:paraId="26097842" w14:textId="77777777" w:rsidR="00B47C12" w:rsidRDefault="00000000">
      <w:r>
        <w:t>- Extensible for future features like user authentication, reviews, or order management.</w:t>
      </w:r>
    </w:p>
    <w:p w14:paraId="54574375" w14:textId="77777777" w:rsidR="00B47C12" w:rsidRDefault="00000000">
      <w:r>
        <w:t>- Well-structured error handling.</w:t>
      </w:r>
    </w:p>
    <w:p w14:paraId="32C3C449" w14:textId="77777777" w:rsidR="00B47C12" w:rsidRDefault="00000000">
      <w:pPr>
        <w:pStyle w:val="Heading1"/>
      </w:pPr>
      <w:r>
        <w:t>8. Limitations &amp; Future Enhancements</w:t>
      </w:r>
    </w:p>
    <w:p w14:paraId="1B4DE3C3" w14:textId="77777777" w:rsidR="00B47C12" w:rsidRDefault="00000000">
      <w:r>
        <w:t>- No authentication/authorization.</w:t>
      </w:r>
    </w:p>
    <w:p w14:paraId="16276F02" w14:textId="77777777" w:rsidR="00B47C12" w:rsidRDefault="00000000">
      <w:r>
        <w:t>- No pagination for large datasets.</w:t>
      </w:r>
    </w:p>
    <w:p w14:paraId="01DA57ED" w14:textId="77777777" w:rsidR="00B47C12" w:rsidRDefault="00000000">
      <w:r>
        <w:t>- Limited to SQLite (can be extended to MySQL/PostgreSQL).</w:t>
      </w:r>
    </w:p>
    <w:p w14:paraId="306BDB6B" w14:textId="77777777" w:rsidR="00B47C12" w:rsidRDefault="00000000">
      <w:r>
        <w:t>- No frontend interface (only backend API).</w:t>
      </w:r>
    </w:p>
    <w:p w14:paraId="34CD53D1" w14:textId="77777777" w:rsidR="00B47C12" w:rsidRDefault="00000000">
      <w:r>
        <w:t>- Could integrate with Swagger UI for API documentation.</w:t>
      </w:r>
    </w:p>
    <w:p w14:paraId="44154F65" w14:textId="77777777" w:rsidR="00B47C12" w:rsidRDefault="00000000">
      <w:pPr>
        <w:pStyle w:val="Heading1"/>
      </w:pPr>
      <w:r>
        <w:t>9. Conclusion</w:t>
      </w:r>
    </w:p>
    <w:p w14:paraId="0093A0B3" w14:textId="77777777" w:rsidR="00B47C12" w:rsidRDefault="00000000">
      <w:r>
        <w:t>This project demonstrates a practical implementation of a Book Store REST API using Flask and SQLAlchemy. It successfully performs CRUD operations, supports search &amp; filtering, and ensures structured error handling. With further improvements like authentication, pagination, and frontend integration, it can evolve into a complete online book store system.</w:t>
      </w:r>
    </w:p>
    <w:sectPr w:rsidR="00B47C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0016074">
    <w:abstractNumId w:val="8"/>
  </w:num>
  <w:num w:numId="2" w16cid:durableId="205336326">
    <w:abstractNumId w:val="6"/>
  </w:num>
  <w:num w:numId="3" w16cid:durableId="1590038770">
    <w:abstractNumId w:val="5"/>
  </w:num>
  <w:num w:numId="4" w16cid:durableId="1973972165">
    <w:abstractNumId w:val="4"/>
  </w:num>
  <w:num w:numId="5" w16cid:durableId="579099862">
    <w:abstractNumId w:val="7"/>
  </w:num>
  <w:num w:numId="6" w16cid:durableId="1880167640">
    <w:abstractNumId w:val="3"/>
  </w:num>
  <w:num w:numId="7" w16cid:durableId="623148487">
    <w:abstractNumId w:val="2"/>
  </w:num>
  <w:num w:numId="8" w16cid:durableId="851723863">
    <w:abstractNumId w:val="1"/>
  </w:num>
  <w:num w:numId="9" w16cid:durableId="1722898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991"/>
    <w:rsid w:val="0015074B"/>
    <w:rsid w:val="0029639D"/>
    <w:rsid w:val="00326F90"/>
    <w:rsid w:val="00AA1D8D"/>
    <w:rsid w:val="00B47730"/>
    <w:rsid w:val="00B47C12"/>
    <w:rsid w:val="00CB0664"/>
    <w:rsid w:val="00E013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D78DE1"/>
  <w14:defaultImageDpi w14:val="300"/>
  <w15:docId w15:val="{19A545D2-E918-4557-8975-7411EB5C3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Mann Patel</cp:lastModifiedBy>
  <cp:revision>2</cp:revision>
  <dcterms:created xsi:type="dcterms:W3CDTF">2013-12-23T23:15:00Z</dcterms:created>
  <dcterms:modified xsi:type="dcterms:W3CDTF">2025-09-08T12:31:00Z</dcterms:modified>
  <cp:category/>
</cp:coreProperties>
</file>